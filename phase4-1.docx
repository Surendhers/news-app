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A8181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E71F9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 xml:space="preserve"> SWTID1741161984154458</w:t>
            </w:r>
            <w:bookmarkStart w:id="2" w:name="_GoBack"/>
            <w:bookmarkEnd w:id="2"/>
          </w:p>
        </w:tc>
      </w:tr>
      <w:tr w14:paraId="6E308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 App</w:t>
            </w:r>
          </w:p>
        </w:tc>
      </w:tr>
      <w:tr w14:paraId="67E8B3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5940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2025-03-12T07:06:21Z</dcterms:created>
  <dc:creator>DSASC</dc:creator>
  <cp:lastModifiedBy>Varsha V</cp:lastModifiedBy>
  <dcterms:modified xsi:type="dcterms:W3CDTF">2025-03-12T07:06:36Z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DECD2E6227F34098B71E21856C25B8E3_12</vt:lpwstr>
  </property>
</Properties>
</file>